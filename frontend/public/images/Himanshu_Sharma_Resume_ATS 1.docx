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Himanshu Sharma - Resume</w:t>
      </w:r>
    </w:p>
    <w:p>
      <w:pPr>
        <w:pStyle w:val="Heading2"/>
      </w:pPr>
      <w:r>
        <w:t>Professional Summary</w:t>
      </w:r>
    </w:p>
    <w:p>
      <w:r>
        <w:t>Computer Science student specializing in Artificial Intelligence and Machine Learning. Proficient in full-stack development using the MERN stack, with expertise in building scalable web applications and machine learning models. Actively seeking opportunities to contribute to innovative AI and software development projects.</w:t>
      </w:r>
    </w:p>
    <w:p>
      <w:pPr>
        <w:pStyle w:val="Heading2"/>
      </w:pPr>
      <w:r>
        <w:t>Education</w:t>
      </w:r>
    </w:p>
    <w:p>
      <w:r>
        <w:t>**B.Tech in Artificial Intelligence and Machine Learning**</w:t>
        <w:br/>
        <w:t>Greater Noida Institute of Technology, Greater Noida</w:t>
        <w:br/>
        <w:t>Jan 2022 – Jan 2025</w:t>
      </w:r>
    </w:p>
    <w:p>
      <w:r>
        <w:t>**Diploma in Electrical**</w:t>
        <w:br/>
        <w:t>SR Groups of Institute</w:t>
        <w:br/>
        <w:t>Jan 2018 – Jan 2020</w:t>
      </w:r>
    </w:p>
    <w:p>
      <w:r>
        <w:t>**High School**</w:t>
        <w:br/>
        <w:t>Kendriya Vidyalaya Sangathan, Jhansi</w:t>
        <w:br/>
        <w:t>Jan 2015 – Jan 2016</w:t>
      </w:r>
    </w:p>
    <w:p>
      <w:pPr>
        <w:pStyle w:val="Heading2"/>
      </w:pPr>
      <w:r>
        <w:t>Technical Skills</w:t>
      </w:r>
    </w:p>
    <w:p>
      <w:r>
        <w:t>- **Programming Languages**: Java, C, Python</w:t>
        <w:br/>
        <w:t>- **Web Development**: HTML5, CSS3, JavaScript, React, Node.js, Bootstrap</w:t>
        <w:br/>
        <w:t>- **Databases**: MySQL, MongoDB</w:t>
        <w:br/>
        <w:t>- **Tools &amp; Libraries**: Pandas, NumPy, Matplotlib, Scikit-Learn</w:t>
        <w:br/>
        <w:t>- **Other**: Data Structures and Algorithms, OOPs</w:t>
      </w:r>
    </w:p>
    <w:p>
      <w:pPr>
        <w:pStyle w:val="Heading2"/>
      </w:pPr>
      <w:r>
        <w:t>Projects</w:t>
      </w:r>
    </w:p>
    <w:p>
      <w:r>
        <w:t>- **Zerodha Clone**</w:t>
        <w:br/>
        <w:t xml:space="preserve">  Developed a fully functional clone of the Zerodha trading platform using the MERN stack, implementing real-time data updates and user authentication.</w:t>
      </w:r>
    </w:p>
    <w:p>
      <w:r>
        <w:t>- **Hotel Management Website**</w:t>
        <w:br/>
        <w:t xml:space="preserve">  Created an Airbnb-style hotel management system using the MERN stack, enabling users to book, review, and rate hotels.</w:t>
      </w:r>
    </w:p>
    <w:p>
      <w:r>
        <w:t>- **Portfolio Website**</w:t>
        <w:br/>
        <w:t xml:space="preserve">  Designed and deployed a portfolio showcasing projects and skills using React. Viewable at [animated-cuchufli-a8cdcb.netlify.app](https://animated-cuchufli-a8cdcb.netlify.app/).</w:t>
      </w:r>
    </w:p>
    <w:p>
      <w:r>
        <w:t>- **Price Prediction Module**</w:t>
        <w:br/>
        <w:t xml:space="preserve">  Built a price prediction module using supervised machine learning with Python libraries such as Pandas, NumPy, Scikit-Learn, and Matplotlib.</w:t>
      </w:r>
    </w:p>
    <w:p>
      <w:pPr>
        <w:pStyle w:val="Heading2"/>
      </w:pPr>
      <w:r>
        <w:t>Experience</w:t>
      </w:r>
    </w:p>
    <w:p>
      <w:r>
        <w:t>- **Line Follower Robot Car Developer**</w:t>
        <w:br/>
        <w:t xml:space="preserve">  Created a line-following robot car using Arduino Nano, C programming, and IR sensors to autonomously navigate predefined paths.</w:t>
      </w:r>
    </w:p>
    <w:p>
      <w:pPr>
        <w:pStyle w:val="Heading2"/>
      </w:pPr>
      <w:r>
        <w:t>Find Me Online</w:t>
      </w:r>
    </w:p>
    <w:p>
      <w:r>
        <w:t>- **Portfolio**: [animated-cuchufli-a8cdcb.netlify.app](https://animated-cuchufli-a8cdcb.netlify.app/)</w:t>
        <w:br/>
        <w:t>- **LinkedIn**: [linkedin.com/in/himanshu-sharma-h07](https://linkedin.com/in/himanshu-sharma-h07)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